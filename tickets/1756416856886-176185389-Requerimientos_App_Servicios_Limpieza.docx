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FDBE" w14:textId="77777777" w:rsidR="00A86EF6" w:rsidRDefault="00A86EF6">
      <w:pPr>
        <w:pStyle w:val="Ttulo1"/>
        <w:rPr>
          <w:color w:val="auto"/>
          <w:lang w:val="es-PE"/>
        </w:rPr>
      </w:pPr>
    </w:p>
    <w:p w14:paraId="4BC48B25" w14:textId="6ED14560" w:rsidR="006A6C3B" w:rsidRPr="00A86EF6" w:rsidRDefault="00000000">
      <w:pPr>
        <w:pStyle w:val="Ttulo1"/>
        <w:rPr>
          <w:color w:val="auto"/>
          <w:lang w:val="es-PE"/>
        </w:rPr>
      </w:pPr>
      <w:r w:rsidRPr="00A86EF6">
        <w:rPr>
          <w:color w:val="auto"/>
          <w:lang w:val="es-PE"/>
        </w:rPr>
        <w:t xml:space="preserve">1. </w:t>
      </w:r>
      <w:proofErr w:type="spellStart"/>
      <w:r w:rsidRPr="00A86EF6">
        <w:rPr>
          <w:color w:val="auto"/>
          <w:lang w:val="es-PE"/>
        </w:rPr>
        <w:t>Historis</w:t>
      </w:r>
      <w:proofErr w:type="spellEnd"/>
      <w:r w:rsidRPr="00A86EF6">
        <w:rPr>
          <w:color w:val="auto"/>
          <w:lang w:val="es-PE"/>
        </w:rPr>
        <w:t xml:space="preserve"> de Usuario</w:t>
      </w:r>
    </w:p>
    <w:p w14:paraId="4E1AED6C" w14:textId="77777777" w:rsidR="006A6C3B" w:rsidRPr="00A86EF6" w:rsidRDefault="00000000">
      <w:pPr>
        <w:pStyle w:val="Ttulo2"/>
        <w:rPr>
          <w:color w:val="auto"/>
          <w:lang w:val="es-PE"/>
        </w:rPr>
      </w:pPr>
      <w:r w:rsidRPr="00A86EF6">
        <w:rPr>
          <w:color w:val="auto"/>
          <w:lang w:val="es-PE"/>
        </w:rPr>
        <w:t xml:space="preserve">Rol Cliente (tipo </w:t>
      </w:r>
      <w:proofErr w:type="spellStart"/>
      <w:r w:rsidRPr="00A86EF6">
        <w:rPr>
          <w:color w:val="auto"/>
          <w:lang w:val="es-PE"/>
        </w:rPr>
        <w:t>Loop</w:t>
      </w:r>
      <w:proofErr w:type="spellEnd"/>
      <w:r w:rsidRPr="00A86EF6">
        <w:rPr>
          <w:color w:val="auto"/>
          <w:lang w:val="es-PE"/>
        </w:rPr>
        <w:t xml:space="preserve"> – filtros y búsqueda de servicios)</w:t>
      </w:r>
    </w:p>
    <w:p w14:paraId="7A13200C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 xml:space="preserve">HU1: Como cliente, quiero filtrar los servicios de limpieza por tipo (profunda, </w:t>
      </w:r>
      <w:proofErr w:type="spellStart"/>
      <w:r w:rsidRPr="00A86EF6">
        <w:rPr>
          <w:lang w:val="es-PE"/>
        </w:rPr>
        <w:t>post-construcción</w:t>
      </w:r>
      <w:proofErr w:type="spellEnd"/>
      <w:r w:rsidRPr="00A86EF6">
        <w:rPr>
          <w:lang w:val="es-PE"/>
        </w:rPr>
        <w:t>, ecológica, etc.) para encontrar fácilmente el que se ajuste a mis necesidades.</w:t>
      </w:r>
    </w:p>
    <w:p w14:paraId="4AC16811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HU2: Como cliente, quiero ver un catálogo con fotos, precios y descripciones claras para comparar y elegir el servicio ideal.</w:t>
      </w:r>
    </w:p>
    <w:p w14:paraId="78C229D1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HU3: Como cliente, quiero guardar direcciones frecuentes para reservar más rápido.</w:t>
      </w:r>
    </w:p>
    <w:p w14:paraId="4BCB285E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HU4: Como cliente, quiero recibir presupuestos en tiempo real según mis parámetros para saber el costo exacto antes de confirmar.</w:t>
      </w:r>
    </w:p>
    <w:p w14:paraId="4BD8784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HU5: Como cliente, quiero seleccionar al proveedor basándome en calificaciones y reseñas para asegurarme de la calidad.</w:t>
      </w:r>
    </w:p>
    <w:p w14:paraId="4A8B7610" w14:textId="65CD91BF" w:rsidR="006A6C3B" w:rsidRPr="00A86EF6" w:rsidRDefault="00000000">
      <w:pPr>
        <w:pStyle w:val="Ttulo2"/>
        <w:rPr>
          <w:color w:val="auto"/>
          <w:lang w:val="es-PE"/>
        </w:rPr>
      </w:pPr>
      <w:r w:rsidRPr="00A86EF6">
        <w:rPr>
          <w:color w:val="auto"/>
          <w:lang w:val="es-PE"/>
        </w:rPr>
        <w:t>Rol Proveedor (aceptar/rechazar trabajos)</w:t>
      </w:r>
    </w:p>
    <w:p w14:paraId="633D3314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HU6: Como proveedor, quiero recibir notificaciones de nuevas solicitudes para responder rápidamente.</w:t>
      </w:r>
    </w:p>
    <w:p w14:paraId="3DDD7C5A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HU7: Como proveedor, quiero poder aceptar o rechazar solicitudes según mi disponibilidad.</w:t>
      </w:r>
    </w:p>
    <w:p w14:paraId="74F86CB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HU8: Como proveedor, quiero mostrar mi perfil con experiencia, certificaciones y tarifas para atraer más clientes.</w:t>
      </w:r>
    </w:p>
    <w:p w14:paraId="796FE1DA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HU9: Como proveedor, quiero registrar el avance del servicio y subir fotos antes/después para respaldo.</w:t>
      </w:r>
    </w:p>
    <w:p w14:paraId="543850B8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HU10: Como proveedor, quiero ver un historial de trabajos y pagos para llevar control de mis ingresos.</w:t>
      </w:r>
    </w:p>
    <w:p w14:paraId="0F7D8BAC" w14:textId="77777777" w:rsidR="006A6C3B" w:rsidRPr="00A86EF6" w:rsidRDefault="00000000">
      <w:pPr>
        <w:pStyle w:val="Ttulo2"/>
        <w:rPr>
          <w:color w:val="auto"/>
        </w:rPr>
      </w:pPr>
      <w:r w:rsidRPr="00A86EF6">
        <w:rPr>
          <w:color w:val="auto"/>
        </w:rPr>
        <w:t xml:space="preserve">Rol </w:t>
      </w:r>
      <w:proofErr w:type="spellStart"/>
      <w:r w:rsidRPr="00A86EF6">
        <w:rPr>
          <w:color w:val="auto"/>
        </w:rPr>
        <w:t>Administrador</w:t>
      </w:r>
      <w:proofErr w:type="spellEnd"/>
    </w:p>
    <w:p w14:paraId="5E63FD61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HU11: Como administrador, quiero aprobar o rechazar perfiles de proveedores para mantener la calidad de la plataforma.</w:t>
      </w:r>
    </w:p>
    <w:p w14:paraId="3CFC5F6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HU12: Como administrador, quiero monitorear todas las reservas en tiempo real para asegurar el cumplimiento del servicio.</w:t>
      </w:r>
    </w:p>
    <w:p w14:paraId="38E50B92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HU13: Como administrador, quiero generar reportes de ingresos, servicios más solicitados y rendimiento de proveedores.</w:t>
      </w:r>
    </w:p>
    <w:p w14:paraId="45F9C45E" w14:textId="77777777" w:rsidR="006A6C3B" w:rsidRPr="00A86EF6" w:rsidRDefault="00000000">
      <w:pPr>
        <w:pStyle w:val="Ttulo1"/>
        <w:rPr>
          <w:color w:val="auto"/>
        </w:rPr>
      </w:pPr>
      <w:r w:rsidRPr="00A86EF6">
        <w:rPr>
          <w:color w:val="auto"/>
        </w:rPr>
        <w:lastRenderedPageBreak/>
        <w:t>2. Requerimientos Funcionales (MVP)</w:t>
      </w:r>
    </w:p>
    <w:p w14:paraId="19EF2C4F" w14:textId="77777777" w:rsidR="006A6C3B" w:rsidRPr="00A86EF6" w:rsidRDefault="00000000">
      <w:pPr>
        <w:pStyle w:val="Ttulo2"/>
        <w:rPr>
          <w:color w:val="auto"/>
        </w:rPr>
      </w:pPr>
      <w:r w:rsidRPr="00A86EF6">
        <w:rPr>
          <w:color w:val="auto"/>
        </w:rPr>
        <w:t>Cliente</w:t>
      </w:r>
    </w:p>
    <w:p w14:paraId="0783843B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Registro e inicio de sesión por email o redes sociales.</w:t>
      </w:r>
    </w:p>
    <w:p w14:paraId="5B748161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Perfil con datos personales, métodos de pago y direcciones guardadas.</w:t>
      </w:r>
    </w:p>
    <w:p w14:paraId="1F945E0D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Catálogo de servicios con filtros por tipo, precio y disponibilidad.</w:t>
      </w:r>
    </w:p>
    <w:p w14:paraId="19E8DD36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Reserva en línea con fecha, hora y proveedor asignado.</w:t>
      </w:r>
    </w:p>
    <w:p w14:paraId="157B14D8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Presupuesto en tiempo real antes de confirmar la reserva.</w:t>
      </w:r>
    </w:p>
    <w:p w14:paraId="2DDB6D1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 xml:space="preserve">Calificación y comentarios </w:t>
      </w:r>
      <w:proofErr w:type="spellStart"/>
      <w:r w:rsidRPr="00A86EF6">
        <w:rPr>
          <w:lang w:val="es-PE"/>
        </w:rPr>
        <w:t>post-servicio</w:t>
      </w:r>
      <w:proofErr w:type="spellEnd"/>
      <w:r w:rsidRPr="00A86EF6">
        <w:rPr>
          <w:lang w:val="es-PE"/>
        </w:rPr>
        <w:t>.</w:t>
      </w:r>
    </w:p>
    <w:p w14:paraId="55F52EA0" w14:textId="77777777" w:rsidR="006A6C3B" w:rsidRPr="00A86EF6" w:rsidRDefault="00000000">
      <w:pPr>
        <w:pStyle w:val="Ttulo2"/>
        <w:rPr>
          <w:color w:val="auto"/>
        </w:rPr>
      </w:pPr>
      <w:r w:rsidRPr="00A86EF6">
        <w:rPr>
          <w:color w:val="auto"/>
        </w:rPr>
        <w:t>Proveedor</w:t>
      </w:r>
    </w:p>
    <w:p w14:paraId="3A0A821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Registro y aprobación por parte del administrador.</w:t>
      </w:r>
    </w:p>
    <w:p w14:paraId="402DC7FB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Perfil profesional con tarifas, disponibilidad y certificaciones.</w:t>
      </w:r>
    </w:p>
    <w:p w14:paraId="375DCC4A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Recepción de solicitudes y capacidad de aceptar/rechazar.</w:t>
      </w:r>
    </w:p>
    <w:p w14:paraId="24730023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Historial de servicios y pagos recibidos.</w:t>
      </w:r>
    </w:p>
    <w:p w14:paraId="6AD8FC9A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Notificaciones de nuevas reservas y cambios.</w:t>
      </w:r>
    </w:p>
    <w:p w14:paraId="215FA180" w14:textId="77777777" w:rsidR="006A6C3B" w:rsidRPr="00A86EF6" w:rsidRDefault="00000000">
      <w:pPr>
        <w:pStyle w:val="Ttulo2"/>
        <w:rPr>
          <w:color w:val="auto"/>
        </w:rPr>
      </w:pPr>
      <w:proofErr w:type="spellStart"/>
      <w:r w:rsidRPr="00A86EF6">
        <w:rPr>
          <w:color w:val="auto"/>
        </w:rPr>
        <w:t>Administrador</w:t>
      </w:r>
      <w:proofErr w:type="spellEnd"/>
    </w:p>
    <w:p w14:paraId="6CC3613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Gestión de usuarios y servicios.</w:t>
      </w:r>
    </w:p>
    <w:p w14:paraId="1E75AA9D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Supervisión de reservas y cancelaciones.</w:t>
      </w:r>
    </w:p>
    <w:p w14:paraId="231F19E3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Gestión de pagos y comisiones.</w:t>
      </w:r>
    </w:p>
    <w:p w14:paraId="7B30CC90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Reportes de rendimiento y métricas de uso.</w:t>
      </w:r>
    </w:p>
    <w:p w14:paraId="1A24ABDF" w14:textId="77777777" w:rsidR="006A6C3B" w:rsidRPr="00A86EF6" w:rsidRDefault="00000000">
      <w:pPr>
        <w:pStyle w:val="Ttulo2"/>
        <w:rPr>
          <w:color w:val="auto"/>
        </w:rPr>
      </w:pPr>
      <w:r w:rsidRPr="00A86EF6">
        <w:rPr>
          <w:color w:val="auto"/>
        </w:rPr>
        <w:t>Pagos</w:t>
      </w:r>
    </w:p>
    <w:p w14:paraId="0BE251B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 xml:space="preserve">Pasarela de pago integrada con soporte para moneda local (Soles) como </w:t>
      </w:r>
      <w:proofErr w:type="spellStart"/>
      <w:r w:rsidRPr="00A86EF6">
        <w:rPr>
          <w:lang w:val="es-PE"/>
        </w:rPr>
        <w:t>Workana</w:t>
      </w:r>
      <w:proofErr w:type="spellEnd"/>
      <w:r w:rsidRPr="00A86EF6">
        <w:rPr>
          <w:lang w:val="es-PE"/>
        </w:rPr>
        <w:t>.</w:t>
      </w:r>
    </w:p>
    <w:p w14:paraId="0465D32B" w14:textId="77777777" w:rsidR="006A6C3B" w:rsidRPr="00A86EF6" w:rsidRDefault="00000000">
      <w:pPr>
        <w:pStyle w:val="Ttulo1"/>
        <w:rPr>
          <w:color w:val="auto"/>
        </w:rPr>
      </w:pPr>
      <w:r w:rsidRPr="00A86EF6">
        <w:rPr>
          <w:color w:val="auto"/>
        </w:rPr>
        <w:t>3. Requerimientos No Funcionales</w:t>
      </w:r>
    </w:p>
    <w:p w14:paraId="5162CB7F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 xml:space="preserve">Disponibilidad: La </w:t>
      </w:r>
      <w:proofErr w:type="gramStart"/>
      <w:r w:rsidRPr="00A86EF6">
        <w:rPr>
          <w:lang w:val="es-PE"/>
        </w:rPr>
        <w:t>app</w:t>
      </w:r>
      <w:proofErr w:type="gramEnd"/>
      <w:r w:rsidRPr="00A86EF6">
        <w:rPr>
          <w:lang w:val="es-PE"/>
        </w:rPr>
        <w:t xml:space="preserve"> debe estar disponible el 99% del tiempo.</w:t>
      </w:r>
    </w:p>
    <w:p w14:paraId="5625ADCA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Seguridad: Cifrado de datos en tránsito (HTTPS) y en reposo.</w:t>
      </w:r>
    </w:p>
    <w:p w14:paraId="7E88F260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Escalabilidad: Soporte inicial para 1,000 usuarios concurrentes con opción de aumentar capacidad.</w:t>
      </w:r>
    </w:p>
    <w:p w14:paraId="66C73E77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Rendimiento: Respuesta máxima de 2 segundos para cargas de catálogo y reservas.</w:t>
      </w:r>
    </w:p>
    <w:p w14:paraId="04B44329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Compatibilidad: Disponible en Android y iOS con experiencia fluida (</w:t>
      </w:r>
      <w:proofErr w:type="spellStart"/>
      <w:r w:rsidRPr="00A86EF6">
        <w:rPr>
          <w:lang w:val="es-PE"/>
        </w:rPr>
        <w:t>React</w:t>
      </w:r>
      <w:proofErr w:type="spellEnd"/>
      <w:r w:rsidRPr="00A86EF6">
        <w:rPr>
          <w:lang w:val="es-PE"/>
        </w:rPr>
        <w:t xml:space="preserve"> Native o </w:t>
      </w:r>
      <w:proofErr w:type="spellStart"/>
      <w:r w:rsidRPr="00A86EF6">
        <w:rPr>
          <w:lang w:val="es-PE"/>
        </w:rPr>
        <w:t>Flutter</w:t>
      </w:r>
      <w:proofErr w:type="spellEnd"/>
      <w:r w:rsidRPr="00A86EF6">
        <w:rPr>
          <w:lang w:val="es-PE"/>
        </w:rPr>
        <w:t>).</w:t>
      </w:r>
    </w:p>
    <w:p w14:paraId="12812CE7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Mantenibilidad: Código modular que permita agregar nuevos tipos de servicios fácilmente.</w:t>
      </w:r>
    </w:p>
    <w:p w14:paraId="00A44575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Soporte al Usuario: Chat de soporte disponible en horario comercial en el MVP.</w:t>
      </w:r>
    </w:p>
    <w:p w14:paraId="39093B13" w14:textId="77777777" w:rsidR="006A6C3B" w:rsidRPr="00A86EF6" w:rsidRDefault="00000000">
      <w:pPr>
        <w:pStyle w:val="Listaconvietas"/>
        <w:rPr>
          <w:lang w:val="es-PE"/>
        </w:rPr>
      </w:pPr>
      <w:r w:rsidRPr="00A86EF6">
        <w:rPr>
          <w:lang w:val="es-PE"/>
        </w:rPr>
        <w:t>Cumplimiento Legal: Adaptación a la Ley de Protección de Datos Personales de Perú.</w:t>
      </w:r>
    </w:p>
    <w:sectPr w:rsidR="006A6C3B" w:rsidRPr="00A86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05CF3" w14:textId="77777777" w:rsidR="002E0C4B" w:rsidRDefault="002E0C4B" w:rsidP="00A86EF6">
      <w:pPr>
        <w:spacing w:after="0" w:line="240" w:lineRule="auto"/>
      </w:pPr>
      <w:r>
        <w:separator/>
      </w:r>
    </w:p>
  </w:endnote>
  <w:endnote w:type="continuationSeparator" w:id="0">
    <w:p w14:paraId="5BC0EDA1" w14:textId="77777777" w:rsidR="002E0C4B" w:rsidRDefault="002E0C4B" w:rsidP="00A8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F43CD" w14:textId="77777777" w:rsidR="002E0C4B" w:rsidRDefault="002E0C4B" w:rsidP="00A86EF6">
      <w:pPr>
        <w:spacing w:after="0" w:line="240" w:lineRule="auto"/>
      </w:pPr>
      <w:r>
        <w:separator/>
      </w:r>
    </w:p>
  </w:footnote>
  <w:footnote w:type="continuationSeparator" w:id="0">
    <w:p w14:paraId="7EC0D20D" w14:textId="77777777" w:rsidR="002E0C4B" w:rsidRDefault="002E0C4B" w:rsidP="00A86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659717">
    <w:abstractNumId w:val="8"/>
  </w:num>
  <w:num w:numId="2" w16cid:durableId="1579902343">
    <w:abstractNumId w:val="6"/>
  </w:num>
  <w:num w:numId="3" w16cid:durableId="2140174914">
    <w:abstractNumId w:val="5"/>
  </w:num>
  <w:num w:numId="4" w16cid:durableId="457339402">
    <w:abstractNumId w:val="4"/>
  </w:num>
  <w:num w:numId="5" w16cid:durableId="1054045690">
    <w:abstractNumId w:val="7"/>
  </w:num>
  <w:num w:numId="6" w16cid:durableId="1666280263">
    <w:abstractNumId w:val="3"/>
  </w:num>
  <w:num w:numId="7" w16cid:durableId="758789065">
    <w:abstractNumId w:val="2"/>
  </w:num>
  <w:num w:numId="8" w16cid:durableId="111244489">
    <w:abstractNumId w:val="1"/>
  </w:num>
  <w:num w:numId="9" w16cid:durableId="4833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C4B"/>
    <w:rsid w:val="00326F90"/>
    <w:rsid w:val="006A6C3B"/>
    <w:rsid w:val="00A86EF6"/>
    <w:rsid w:val="00AA1D8D"/>
    <w:rsid w:val="00B47730"/>
    <w:rsid w:val="00CB0664"/>
    <w:rsid w:val="00CD0B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BB15CB2"/>
  <w14:defaultImageDpi w14:val="300"/>
  <w15:docId w15:val="{135D1E72-F20E-4457-8D35-6B5106BB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Gian Sinarahua</cp:lastModifiedBy>
  <cp:revision>2</cp:revision>
  <dcterms:created xsi:type="dcterms:W3CDTF">2013-12-23T23:15:00Z</dcterms:created>
  <dcterms:modified xsi:type="dcterms:W3CDTF">2025-08-27T19:22:00Z</dcterms:modified>
  <cp:category/>
</cp:coreProperties>
</file>